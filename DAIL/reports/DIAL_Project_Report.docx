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DIAL in Multi-Agent Reinforcement Learning — Project Summary</w:t>
      </w:r>
    </w:p>
    <w:p>
      <w:pPr>
        <w:pStyle w:val="Heading2"/>
      </w:pPr>
      <w:r>
        <w:t>1. Environment / Game</w:t>
      </w:r>
    </w:p>
    <w:p>
      <w:r>
        <w:t>We used the Simple Spread environment from PettingZoo’s MPE (Multi-Agent Particle Environment) suite.</w:t>
        <w:br/>
        <w:t>- Setup: Three cooperative agents must spread out to cover landmarks while avoiding collisions.</w:t>
        <w:br/>
        <w:t>- State: Each agent observes its own position/velocity plus relative positions of landmarks and other agents.</w:t>
        <w:br/>
        <w:t>- Actions: Continuous 2D movement (x/y velocity).</w:t>
        <w:br/>
        <w:t>- Goal: Minimize total distance to landmarks (team reward) while avoiding collisions (penalty).</w:t>
      </w:r>
    </w:p>
    <w:p>
      <w:pPr>
        <w:pStyle w:val="Heading2"/>
      </w:pPr>
      <w:r>
        <w:t>2. Communication Method</w:t>
      </w:r>
    </w:p>
    <w:p>
      <w:r>
        <w:t>We implemented DIAL (Differentiable Inter-Agent Learning) — an explicit communication method.</w:t>
        <w:br/>
        <w:t>- Explicit means: agents send a symbol/message vector each timestep through a dedicated communication channel.</w:t>
        <w:br/>
        <w:t>- In DIAL, message generation is part of the neural policy, and gradients flow through the communication channel during training.</w:t>
        <w:br/>
        <w:t>- Each agent outputs:</w:t>
        <w:br/>
        <w:t xml:space="preserve">  1. Movement action (continuous)</w:t>
        <w:br/>
        <w:t xml:space="preserve">  2. Discrete message (one-hot over K_vocab possible symbols)</w:t>
        <w:br/>
        <w:t>- Messages sent at time t are concatenated to other agents’ observations at time t+1.</w:t>
      </w:r>
    </w:p>
    <w:p>
      <w:pPr>
        <w:pStyle w:val="Heading2"/>
      </w:pPr>
      <w:r>
        <w:t>3. Implementation Steps</w:t>
      </w:r>
    </w:p>
    <w:p>
      <w:r>
        <w:t>1. Environment wrapper:</w:t>
        <w:br/>
        <w:t xml:space="preserve">   - Extended SimpleSpread to add message passing between agents.</w:t>
        <w:br/>
        <w:t xml:space="preserve">   - Messages are delivered with a one-step delay.</w:t>
        <w:br/>
        <w:t>2. Policy network:</w:t>
        <w:br/>
        <w:t xml:space="preserve">   - Based on PPO (Proximal Policy Optimization) per agent.</w:t>
        <w:br/>
        <w:t xml:space="preserve">   - Added an extra message output head and entropy term for communication.</w:t>
        <w:br/>
        <w:t>3. Training:</w:t>
        <w:br/>
        <w:t xml:space="preserve">   - 1,000 episodes, horizon 50 steps.</w:t>
        <w:br/>
        <w:t xml:space="preserve">   - Independent PPO for each agent.</w:t>
        <w:br/>
        <w:t xml:space="preserve">   - Logged rewards, steps, messages per episode to CSV.</w:t>
        <w:br/>
        <w:t>4. YAML config integration (optional):</w:t>
        <w:br/>
        <w:t xml:space="preserve">   - Parameters like NUM_EPISODES, LR, K_vocab, etc., loaded from a .yaml file.</w:t>
        <w:br/>
        <w:t xml:space="preserve">   - This allows easy experiment tuning without editing code.</w:t>
        <w:br/>
        <w:t xml:space="preserve">   - Results from YAML runs saved to a separate CSV file (dial_simple_spread_yaml.csv).</w:t>
      </w:r>
    </w:p>
    <w:p>
      <w:pPr>
        <w:pStyle w:val="Heading2"/>
      </w:pPr>
      <w:r>
        <w:t>4. Results Interpretation</w:t>
      </w:r>
    </w:p>
    <w:p>
      <w:r>
        <w:t>From the First 100 vs Last 100 episodes bar chart and learning curves:</w:t>
        <w:br/>
        <w:t>- Mean reward &amp; team reward:</w:t>
        <w:br/>
        <w:t xml:space="preserve">  Slight improvement from early episodes to late episodes — but both remain negative.</w:t>
        <w:br/>
        <w:t>- Per-agent rewards:</w:t>
        <w:br/>
        <w:t xml:space="preserve">  All three agents’ averages improved marginally over training. Performance is symmetric across agents.</w:t>
        <w:br/>
        <w:t>- Messages per episode:</w:t>
        <w:br/>
        <w:t xml:space="preserve">  Constant at 150 (3 agents × 50 steps), meaning agents always send a message each step.</w:t>
        <w:br/>
        <w:t>- Learning curves:</w:t>
        <w:br/>
        <w:t xml:space="preserve">  Reward is noisy per episode but moving average shows a slow upward trend.</w:t>
      </w:r>
    </w:p>
    <w:p>
      <w:pPr>
        <w:pStyle w:val="Heading3"/>
      </w:pPr>
      <w:r>
        <w:t>Image Descriptions</w:t>
      </w:r>
    </w:p>
    <w:p>
      <w:r>
        <w:t>1. first_last_bars.png — Bar chart comparing first 100 vs last 100 episodes for normal config.</w:t>
        <w:br/>
        <w:t>2. first_last_bars_yaml.png — Bar chart comparing first 100 vs last 100 episodes for YAML config.</w:t>
        <w:br/>
        <w:t>3. learning_curves.png — Learning curves (mean reward, team reward, messages per episode) for normal config.</w:t>
        <w:br/>
        <w:t>4. learning_curves_yaml.png — Learning curves for YAML config.</w:t>
      </w:r>
    </w:p>
    <w:p>
      <w:pPr>
        <w:pStyle w:val="Heading2"/>
      </w:pPr>
      <w:r>
        <w:t>5. Comparison: Normal Code vs YAML Config</w:t>
      </w:r>
    </w:p>
    <w:p>
      <w:r>
        <w:t>- Normal code:</w:t>
        <w:br/>
        <w:t xml:space="preserve">  * Hyperparameters fixed inside Python script.</w:t>
        <w:br/>
        <w:t xml:space="preserve">  * Results saved in dial_simple_spread.csv.</w:t>
        <w:br/>
        <w:t>- YAML config version:</w:t>
        <w:br/>
        <w:t xml:space="preserve">  * Hyperparameters loaded from external YAML file.</w:t>
        <w:br/>
        <w:t xml:space="preserve">  * Easier to experiment with settings.</w:t>
        <w:br/>
        <w:t xml:space="preserve">  * Results saved separately in dial_simple_spread_yaml.csv.</w:t>
        <w:br/>
        <w:t>- Observations:</w:t>
        <w:br/>
        <w:t xml:space="preserve">  * Performance trends (reward, message usage) are very similar.</w:t>
        <w:br/>
        <w:t xml:space="preserve">  * YAML approach makes reproducing experiments and parameter tuning more convenient.</w:t>
      </w:r>
    </w:p>
    <w:p>
      <w:pPr>
        <w:pStyle w:val="Heading2"/>
      </w:pPr>
      <w:r>
        <w:t>6. Key Takeaways</w:t>
      </w:r>
    </w:p>
    <w:p>
      <w:r>
        <w:t>- Game: Simple Spread (cooperative landmark coverage)</w:t>
        <w:br/>
        <w:t>- Communication: Explicit, differentiable (DIAL), fixed rate, discrete symbols</w:t>
        <w:br/>
        <w:t>- Goal: Evaluate whether explicit communication improves coordination</w:t>
        <w:br/>
        <w:t>- Outcome: Small but consistent improvement over training; stable message passing; fair performance across agents</w:t>
        <w:br/>
        <w:t>- Extra: YAML config allows parameter tuning without modifying Python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